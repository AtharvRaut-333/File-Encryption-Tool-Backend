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File Encryption Tool – Epics, User Stories &amp; Acceptance Criteria</w:t>
      </w:r>
    </w:p>
    <w:p>
      <w:pPr>
        <w:pStyle w:val="Heading1"/>
      </w:pPr>
      <w:r>
        <w:t>EPIC 1: User Authentication and Authorization</w:t>
      </w:r>
    </w:p>
    <w:p>
      <w:pPr>
        <w:pStyle w:val="Heading2"/>
      </w:pPr>
      <w:r>
        <w:t>User Registration</w:t>
      </w:r>
    </w:p>
    <w:p>
      <w:pPr>
        <w:pStyle w:val="Heading3"/>
      </w:pPr>
      <w:r>
        <w:t>Scenario: Successful user registration</w:t>
      </w:r>
    </w:p>
    <w:p>
      <w:pPr>
        <w:pStyle w:val="ListBullet"/>
      </w:pPr>
      <w:r>
        <w:t>Given the user is on the registration page</w:t>
      </w:r>
    </w:p>
    <w:p>
      <w:pPr>
        <w:pStyle w:val="ListBullet"/>
      </w:pPr>
      <w:r>
        <w:t>When the user enters a valid email and a strong password</w:t>
      </w:r>
    </w:p>
    <w:p>
      <w:pPr>
        <w:pStyle w:val="ListBullet"/>
      </w:pPr>
      <w:r>
        <w:t>And submits the form</w:t>
      </w:r>
    </w:p>
    <w:p>
      <w:pPr>
        <w:pStyle w:val="ListBullet"/>
      </w:pPr>
      <w:r>
        <w:t>Then the user should be registered successfully</w:t>
      </w:r>
    </w:p>
    <w:p>
      <w:pPr>
        <w:pStyle w:val="ListBullet"/>
      </w:pPr>
      <w:r>
        <w:t>And a confirmation message should be displayed</w:t>
      </w:r>
    </w:p>
    <w:p>
      <w:pPr>
        <w:pStyle w:val="Heading3"/>
      </w:pPr>
      <w:r>
        <w:t>Scenario: Duplicate email error</w:t>
      </w:r>
    </w:p>
    <w:p>
      <w:pPr>
        <w:pStyle w:val="ListBullet"/>
      </w:pPr>
      <w:r>
        <w:t>Given the user is on the registration page</w:t>
      </w:r>
    </w:p>
    <w:p>
      <w:pPr>
        <w:pStyle w:val="ListBullet"/>
      </w:pPr>
      <w:r>
        <w:t>When the user enters an email that already exists</w:t>
      </w:r>
    </w:p>
    <w:p>
      <w:pPr>
        <w:pStyle w:val="ListBullet"/>
      </w:pPr>
      <w:r>
        <w:t>Then an error message should be displayed saying "Email already registered"</w:t>
      </w:r>
    </w:p>
    <w:p>
      <w:pPr>
        <w:pStyle w:val="Heading2"/>
      </w:pPr>
      <w:r>
        <w:t>User Login</w:t>
      </w:r>
    </w:p>
    <w:p>
      <w:pPr>
        <w:pStyle w:val="Heading3"/>
      </w:pPr>
      <w:r>
        <w:t>Scenario: Successful login</w:t>
      </w:r>
    </w:p>
    <w:p>
      <w:pPr>
        <w:pStyle w:val="ListBullet"/>
      </w:pPr>
      <w:r>
        <w:t>Given the user has a valid registered account</w:t>
      </w:r>
    </w:p>
    <w:p>
      <w:pPr>
        <w:pStyle w:val="ListBullet"/>
      </w:pPr>
      <w:r>
        <w:t>When the user enters correct credentials</w:t>
      </w:r>
    </w:p>
    <w:p>
      <w:pPr>
        <w:pStyle w:val="ListBullet"/>
      </w:pPr>
      <w:r>
        <w:t>Then the user should be redirected to the dashboard</w:t>
      </w:r>
    </w:p>
    <w:p>
      <w:pPr>
        <w:pStyle w:val="ListBullet"/>
      </w:pPr>
      <w:r>
        <w:t>And receive a valid authentication token</w:t>
      </w:r>
    </w:p>
    <w:p>
      <w:pPr>
        <w:pStyle w:val="Heading3"/>
      </w:pPr>
      <w:r>
        <w:t>Scenario: Failed login</w:t>
      </w:r>
    </w:p>
    <w:p>
      <w:pPr>
        <w:pStyle w:val="ListBullet"/>
      </w:pPr>
      <w:r>
        <w:t>Given the user is on the login page</w:t>
      </w:r>
    </w:p>
    <w:p>
      <w:pPr>
        <w:pStyle w:val="ListBullet"/>
      </w:pPr>
      <w:r>
        <w:t>When the user enters incorrect credentials</w:t>
      </w:r>
    </w:p>
    <w:p>
      <w:pPr>
        <w:pStyle w:val="ListBullet"/>
      </w:pPr>
      <w:r>
        <w:t>Then an error message should be displayed saying "Invalid email or password"</w:t>
      </w:r>
    </w:p>
    <w:p>
      <w:pPr>
        <w:pStyle w:val="Heading2"/>
      </w:pPr>
      <w:r>
        <w:t>Stay Logged In</w:t>
      </w:r>
    </w:p>
    <w:p>
      <w:pPr>
        <w:pStyle w:val="Heading3"/>
      </w:pPr>
      <w:r>
        <w:t>Scenario: Persistent login session</w:t>
      </w:r>
    </w:p>
    <w:p>
      <w:pPr>
        <w:pStyle w:val="ListBullet"/>
      </w:pPr>
      <w:r>
        <w:t>Given the user has previously logged in and has a valid token</w:t>
      </w:r>
    </w:p>
    <w:p>
      <w:pPr>
        <w:pStyle w:val="ListBullet"/>
      </w:pPr>
      <w:r>
        <w:t>When the user revisits the app</w:t>
      </w:r>
    </w:p>
    <w:p>
      <w:pPr>
        <w:pStyle w:val="ListBullet"/>
      </w:pPr>
      <w:r>
        <w:t>Then the user should remain logged in</w:t>
      </w:r>
    </w:p>
    <w:p>
      <w:pPr>
        <w:pStyle w:val="ListBullet"/>
      </w:pPr>
      <w:r>
        <w:t>And be redirected to the dashboard automatically</w:t>
      </w:r>
    </w:p>
    <w:p>
      <w:pPr>
        <w:pStyle w:val="Heading3"/>
      </w:pPr>
      <w:r>
        <w:t>Scenario: Token expired</w:t>
      </w:r>
    </w:p>
    <w:p>
      <w:pPr>
        <w:pStyle w:val="ListBullet"/>
      </w:pPr>
      <w:r>
        <w:t>Given the token has expired</w:t>
      </w:r>
    </w:p>
    <w:p>
      <w:pPr>
        <w:pStyle w:val="ListBullet"/>
      </w:pPr>
      <w:r>
        <w:t>When the user visits the app</w:t>
      </w:r>
    </w:p>
    <w:p>
      <w:pPr>
        <w:pStyle w:val="ListBullet"/>
      </w:pPr>
      <w:r>
        <w:t>Then the user should be redirected to the login page</w:t>
      </w:r>
    </w:p>
    <w:p>
      <w:pPr>
        <w:pStyle w:val="ListBullet"/>
      </w:pPr>
      <w:r>
        <w:t>And shown a message to log in again</w:t>
      </w:r>
    </w:p>
    <w:p>
      <w:pPr>
        <w:pStyle w:val="Heading2"/>
      </w:pPr>
      <w:r>
        <w:t>Forgot Password</w:t>
      </w:r>
    </w:p>
    <w:p>
      <w:pPr>
        <w:pStyle w:val="Heading3"/>
      </w:pPr>
      <w:r>
        <w:t>Scenario: Request password reset</w:t>
      </w:r>
    </w:p>
    <w:p>
      <w:pPr>
        <w:pStyle w:val="ListBullet"/>
      </w:pPr>
      <w:r>
        <w:t>Given the user has forgotten their password</w:t>
      </w:r>
    </w:p>
    <w:p>
      <w:pPr>
        <w:pStyle w:val="ListBullet"/>
      </w:pPr>
      <w:r>
        <w:t>When the user clicks on "Forgot Password"</w:t>
      </w:r>
    </w:p>
    <w:p>
      <w:pPr>
        <w:pStyle w:val="ListBullet"/>
      </w:pPr>
      <w:r>
        <w:t>And enters their registered email</w:t>
      </w:r>
    </w:p>
    <w:p>
      <w:pPr>
        <w:pStyle w:val="ListBullet"/>
      </w:pPr>
      <w:r>
        <w:t>Then a password reset link should be sent to their email</w:t>
      </w:r>
    </w:p>
    <w:p>
      <w:pPr>
        <w:pStyle w:val="Heading3"/>
      </w:pPr>
      <w:r>
        <w:t>Scenario: Reset password successfully</w:t>
      </w:r>
    </w:p>
    <w:p>
      <w:pPr>
        <w:pStyle w:val="ListBullet"/>
      </w:pPr>
      <w:r>
        <w:t>Given the user clicks on a valid reset link</w:t>
      </w:r>
    </w:p>
    <w:p>
      <w:pPr>
        <w:pStyle w:val="ListBullet"/>
      </w:pPr>
      <w:r>
        <w:t>When the user enters a new valid password</w:t>
      </w:r>
    </w:p>
    <w:p>
      <w:pPr>
        <w:pStyle w:val="ListBullet"/>
      </w:pPr>
      <w:r>
        <w:t>Then their password should be updated</w:t>
      </w:r>
    </w:p>
    <w:p>
      <w:pPr>
        <w:pStyle w:val="ListBullet"/>
      </w:pPr>
      <w:r>
        <w:t>And they should be redirected to the login page</w:t>
      </w:r>
    </w:p>
    <w:p>
      <w:pPr>
        <w:pStyle w:val="Heading1"/>
      </w:pPr>
      <w:r>
        <w:t>EPIC 2: File Encryption</w:t>
      </w:r>
    </w:p>
    <w:p>
      <w:pPr>
        <w:pStyle w:val="Heading2"/>
      </w:pPr>
      <w:r>
        <w:t>Upload File for Encryption</w:t>
      </w:r>
    </w:p>
    <w:p>
      <w:pPr>
        <w:pStyle w:val="Heading3"/>
      </w:pPr>
      <w:r>
        <w:t>Scenario: Upload valid file</w:t>
      </w:r>
    </w:p>
    <w:p>
      <w:pPr>
        <w:pStyle w:val="ListBullet"/>
      </w:pPr>
      <w:r>
        <w:t>Given the user is on the encryption page</w:t>
      </w:r>
    </w:p>
    <w:p>
      <w:pPr>
        <w:pStyle w:val="ListBullet"/>
      </w:pPr>
      <w:r>
        <w:t>When the user selects a supported file type</w:t>
      </w:r>
    </w:p>
    <w:p>
      <w:pPr>
        <w:pStyle w:val="ListBullet"/>
      </w:pPr>
      <w:r>
        <w:t>Then the file should be accepted and shown in the UI</w:t>
      </w:r>
    </w:p>
    <w:p>
      <w:pPr>
        <w:pStyle w:val="Heading3"/>
      </w:pPr>
      <w:r>
        <w:t>Scenario: Upload invalid file</w:t>
      </w:r>
    </w:p>
    <w:p>
      <w:pPr>
        <w:pStyle w:val="ListBullet"/>
      </w:pPr>
      <w:r>
        <w:t>Given the user selects an unsupported file type</w:t>
      </w:r>
    </w:p>
    <w:p>
      <w:pPr>
        <w:pStyle w:val="ListBullet"/>
      </w:pPr>
      <w:r>
        <w:t>Then an error message should be shown</w:t>
      </w:r>
    </w:p>
    <w:p>
      <w:pPr>
        <w:pStyle w:val="Heading2"/>
      </w:pPr>
      <w:r>
        <w:t>Encrypt File with Password</w:t>
      </w:r>
    </w:p>
    <w:p>
      <w:pPr>
        <w:pStyle w:val="Heading3"/>
      </w:pPr>
      <w:r>
        <w:t>Scenario: Encrypt file successfully</w:t>
      </w:r>
    </w:p>
    <w:p>
      <w:pPr>
        <w:pStyle w:val="ListBullet"/>
      </w:pPr>
      <w:r>
        <w:t>Given the user has uploaded a valid file</w:t>
      </w:r>
    </w:p>
    <w:p>
      <w:pPr>
        <w:pStyle w:val="ListBullet"/>
      </w:pPr>
      <w:r>
        <w:t>And entered a strong password</w:t>
      </w:r>
    </w:p>
    <w:p>
      <w:pPr>
        <w:pStyle w:val="ListBullet"/>
      </w:pPr>
      <w:r>
        <w:t>When the user clicks "Encrypt"</w:t>
      </w:r>
    </w:p>
    <w:p>
      <w:pPr>
        <w:pStyle w:val="ListBullet"/>
      </w:pPr>
      <w:r>
        <w:t>Then the file should be encrypted</w:t>
      </w:r>
    </w:p>
    <w:p>
      <w:pPr>
        <w:pStyle w:val="ListBullet"/>
      </w:pPr>
      <w:r>
        <w:t>And a success message should be shown</w:t>
      </w:r>
    </w:p>
    <w:p>
      <w:pPr>
        <w:pStyle w:val="Heading2"/>
      </w:pPr>
      <w:r>
        <w:t>Download Encrypted File</w:t>
      </w:r>
    </w:p>
    <w:p>
      <w:pPr>
        <w:pStyle w:val="Heading3"/>
      </w:pPr>
      <w:r>
        <w:t>Scenario: Provide download link</w:t>
      </w:r>
    </w:p>
    <w:p>
      <w:pPr>
        <w:pStyle w:val="ListBullet"/>
      </w:pPr>
      <w:r>
        <w:t>Given the file is encrypted successfully</w:t>
      </w:r>
    </w:p>
    <w:p>
      <w:pPr>
        <w:pStyle w:val="ListBullet"/>
      </w:pPr>
      <w:r>
        <w:t>When the process completes</w:t>
      </w:r>
    </w:p>
    <w:p>
      <w:pPr>
        <w:pStyle w:val="ListBullet"/>
      </w:pPr>
      <w:r>
        <w:t>Then a download link should be shown to the user</w:t>
      </w:r>
    </w:p>
    <w:p>
      <w:pPr>
        <w:pStyle w:val="ListBullet"/>
      </w:pPr>
      <w:r>
        <w:t>And the file should be downloadable</w:t>
      </w:r>
    </w:p>
    <w:p>
      <w:pPr>
        <w:pStyle w:val="Heading1"/>
      </w:pPr>
      <w:r>
        <w:t>EPIC 3: File Decryption</w:t>
      </w:r>
    </w:p>
    <w:p>
      <w:pPr>
        <w:pStyle w:val="Heading2"/>
      </w:pPr>
      <w:r>
        <w:t>Upload Encrypted File</w:t>
      </w:r>
    </w:p>
    <w:p>
      <w:pPr>
        <w:pStyle w:val="Heading3"/>
      </w:pPr>
      <w:r>
        <w:t>Scenario: Upload valid encrypted file</w:t>
      </w:r>
    </w:p>
    <w:p>
      <w:pPr>
        <w:pStyle w:val="ListBullet"/>
      </w:pPr>
      <w:r>
        <w:t>Given the user is on the decryption page</w:t>
      </w:r>
    </w:p>
    <w:p>
      <w:pPr>
        <w:pStyle w:val="ListBullet"/>
      </w:pPr>
      <w:r>
        <w:t>When the user uploads a previously encrypted file</w:t>
      </w:r>
    </w:p>
    <w:p>
      <w:pPr>
        <w:pStyle w:val="ListBullet"/>
      </w:pPr>
      <w:r>
        <w:t>Then the file should be accepted for decryption</w:t>
      </w:r>
    </w:p>
    <w:p>
      <w:pPr>
        <w:pStyle w:val="Heading2"/>
      </w:pPr>
      <w:r>
        <w:t>Decrypt File with Password</w:t>
      </w:r>
    </w:p>
    <w:p>
      <w:pPr>
        <w:pStyle w:val="Heading3"/>
      </w:pPr>
      <w:r>
        <w:t>Scenario: Successful decryption</w:t>
      </w:r>
    </w:p>
    <w:p>
      <w:pPr>
        <w:pStyle w:val="ListBullet"/>
      </w:pPr>
      <w:r>
        <w:t>Given the user has uploaded an encrypted file</w:t>
      </w:r>
    </w:p>
    <w:p>
      <w:pPr>
        <w:pStyle w:val="ListBullet"/>
      </w:pPr>
      <w:r>
        <w:t>And entered the correct password</w:t>
      </w:r>
    </w:p>
    <w:p>
      <w:pPr>
        <w:pStyle w:val="ListBullet"/>
      </w:pPr>
      <w:r>
        <w:t>When the user clicks "Decrypt"</w:t>
      </w:r>
    </w:p>
    <w:p>
      <w:pPr>
        <w:pStyle w:val="ListBullet"/>
      </w:pPr>
      <w:r>
        <w:t>Then the file should be decrypted successfully</w:t>
      </w:r>
    </w:p>
    <w:p>
      <w:pPr>
        <w:pStyle w:val="ListBullet"/>
      </w:pPr>
      <w:r>
        <w:t>And a success message should be shown</w:t>
      </w:r>
    </w:p>
    <w:p>
      <w:pPr>
        <w:pStyle w:val="Heading3"/>
      </w:pPr>
      <w:r>
        <w:t>Scenario: Incorrect password</w:t>
      </w:r>
    </w:p>
    <w:p>
      <w:pPr>
        <w:pStyle w:val="ListBullet"/>
      </w:pPr>
      <w:r>
        <w:t>Given the user enters an incorrect password</w:t>
      </w:r>
    </w:p>
    <w:p>
      <w:pPr>
        <w:pStyle w:val="ListBullet"/>
      </w:pPr>
      <w:r>
        <w:t>When the user tries to decrypt the file</w:t>
      </w:r>
    </w:p>
    <w:p>
      <w:pPr>
        <w:pStyle w:val="ListBullet"/>
      </w:pPr>
      <w:r>
        <w:t>Then an error message should be shown stating "Incorrect password"</w:t>
      </w:r>
    </w:p>
    <w:p>
      <w:pPr>
        <w:pStyle w:val="Heading2"/>
      </w:pPr>
      <w:r>
        <w:t>Download Decrypted File</w:t>
      </w:r>
    </w:p>
    <w:p>
      <w:pPr>
        <w:pStyle w:val="Heading3"/>
      </w:pPr>
      <w:r>
        <w:t>Scenario: Provide decrypted file</w:t>
      </w:r>
    </w:p>
    <w:p>
      <w:pPr>
        <w:pStyle w:val="ListBullet"/>
      </w:pPr>
      <w:r>
        <w:t>Given the file is successfully decrypted</w:t>
      </w:r>
    </w:p>
    <w:p>
      <w:pPr>
        <w:pStyle w:val="ListBullet"/>
      </w:pPr>
      <w:r>
        <w:t>When the decryption completes</w:t>
      </w:r>
    </w:p>
    <w:p>
      <w:pPr>
        <w:pStyle w:val="ListBullet"/>
      </w:pPr>
      <w:r>
        <w:t>Then the user should see a download link</w:t>
      </w:r>
    </w:p>
    <w:p>
      <w:pPr>
        <w:pStyle w:val="ListBullet"/>
      </w:pPr>
      <w:r>
        <w:t>And be able to download the original file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